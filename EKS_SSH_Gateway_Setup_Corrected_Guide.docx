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90E0" w14:textId="77777777" w:rsidR="00180EE3" w:rsidRDefault="00000000">
      <w:pPr>
        <w:pStyle w:val="Heading1"/>
      </w:pPr>
      <w:r>
        <w:t>Setting Up an EKS Cluster and SSH Gateway on Kubernetes: Step-by-Step Guide</w:t>
      </w:r>
    </w:p>
    <w:p w14:paraId="1DF4AAF5" w14:textId="77777777" w:rsidR="00180EE3" w:rsidRDefault="00000000">
      <w:pPr>
        <w:pStyle w:val="Heading2"/>
      </w:pPr>
      <w:r>
        <w:t>Prerequisites</w:t>
      </w:r>
    </w:p>
    <w:p w14:paraId="4E4F3AB7" w14:textId="77777777" w:rsidR="00180EE3" w:rsidRDefault="00000000">
      <w:r>
        <w:t>Before starting, ensure the following tools are installed and configured:</w:t>
      </w:r>
    </w:p>
    <w:p w14:paraId="508C63C8" w14:textId="77777777" w:rsidR="00180EE3" w:rsidRDefault="00000000">
      <w:r>
        <w:t>- AWS CLI</w:t>
      </w:r>
    </w:p>
    <w:p w14:paraId="34DCDFAD" w14:textId="77777777" w:rsidR="00180EE3" w:rsidRDefault="00000000">
      <w:r>
        <w:t>- kubectl</w:t>
      </w:r>
    </w:p>
    <w:p w14:paraId="187DB888" w14:textId="77777777" w:rsidR="00180EE3" w:rsidRDefault="00000000">
      <w:r>
        <w:t>- eksctl</w:t>
      </w:r>
    </w:p>
    <w:p w14:paraId="2A1CF43A" w14:textId="77777777" w:rsidR="00180EE3" w:rsidRDefault="00000000">
      <w:r>
        <w:t>- Docker</w:t>
      </w:r>
    </w:p>
    <w:p w14:paraId="33D21F1A" w14:textId="77777777" w:rsidR="00180EE3" w:rsidRDefault="00180EE3"/>
    <w:p w14:paraId="1EFFED9B" w14:textId="77777777" w:rsidR="00180EE3" w:rsidRDefault="00000000">
      <w:r>
        <w:t>Ensure your AWS account has the required IAM permissions for creating an EKS cluster, accessing ECR, and managing resources.</w:t>
      </w:r>
    </w:p>
    <w:p w14:paraId="5B4B1FE2" w14:textId="77777777" w:rsidR="00180EE3" w:rsidRDefault="00000000">
      <w:pPr>
        <w:pStyle w:val="Heading2"/>
      </w:pPr>
      <w:r>
        <w:t>Step 1: Create an EKS Cluster</w:t>
      </w:r>
    </w:p>
    <w:p w14:paraId="6C13135D" w14:textId="77777777" w:rsidR="00180EE3" w:rsidRDefault="00000000">
      <w:r>
        <w:t>Purpose: To set up a Kubernetes cluster on AWS to manage and deploy your SSH gateway.</w:t>
      </w:r>
    </w:p>
    <w:p w14:paraId="32DAD710" w14:textId="77777777" w:rsidR="00180EE3" w:rsidRDefault="00180EE3"/>
    <w:p w14:paraId="10795975" w14:textId="77777777" w:rsidR="00180EE3" w:rsidRDefault="00000000">
      <w:r>
        <w:t>Implementation:</w:t>
      </w:r>
    </w:p>
    <w:p w14:paraId="1A698C69" w14:textId="77777777" w:rsidR="00180EE3" w:rsidRDefault="00000000">
      <w:r>
        <w:t>1. Create the cluster using `eksctl`:</w:t>
      </w:r>
    </w:p>
    <w:p w14:paraId="5E3C66BE" w14:textId="77777777" w:rsidR="00180EE3" w:rsidRDefault="00000000">
      <w:r>
        <w:t>eksctl create cluster --name ssh-customer-cluster --region us-east-1 --nodes 3</w:t>
      </w:r>
    </w:p>
    <w:p w14:paraId="4E3E759E" w14:textId="77777777" w:rsidR="00180EE3" w:rsidRDefault="00180EE3"/>
    <w:p w14:paraId="4D330C22" w14:textId="77777777" w:rsidR="00180EE3" w:rsidRDefault="00000000">
      <w:r>
        <w:t>2. Verify the cluster status:</w:t>
      </w:r>
    </w:p>
    <w:p w14:paraId="3A65571C" w14:textId="77777777" w:rsidR="00180EE3" w:rsidRDefault="00000000">
      <w:r>
        <w:rPr>
          <w:rFonts w:ascii="Courier New" w:hAnsi="Courier New"/>
        </w:rPr>
        <w:t>aws eks describe-cluster --name ssh-customer-cluster --query "cluster.status"</w:t>
      </w:r>
    </w:p>
    <w:p w14:paraId="5CCB9015" w14:textId="77777777" w:rsidR="00180EE3" w:rsidRDefault="00180EE3"/>
    <w:p w14:paraId="08635757" w14:textId="77777777" w:rsidR="00180EE3" w:rsidRDefault="00000000">
      <w:r>
        <w:t>3. Configure `kubectl` to connect to the cluster:</w:t>
      </w:r>
    </w:p>
    <w:p w14:paraId="661A52AF" w14:textId="77777777" w:rsidR="00180EE3" w:rsidRDefault="00000000">
      <w:r>
        <w:rPr>
          <w:rFonts w:ascii="Courier New" w:hAnsi="Courier New"/>
        </w:rPr>
        <w:t>aws eks update-kubeconfig --region us-east-1 --name ssh-customer-cluster</w:t>
      </w:r>
    </w:p>
    <w:p w14:paraId="1AE2F89D" w14:textId="77777777" w:rsidR="00180EE3" w:rsidRDefault="00180EE3"/>
    <w:p w14:paraId="10686E3D" w14:textId="77777777" w:rsidR="00180EE3" w:rsidRDefault="00000000">
      <w:r>
        <w:t>4. Verify connectivity:</w:t>
      </w:r>
    </w:p>
    <w:p w14:paraId="1159CD6A" w14:textId="77777777" w:rsidR="00180EE3" w:rsidRDefault="00000000">
      <w:r>
        <w:rPr>
          <w:rFonts w:ascii="Courier New" w:hAnsi="Courier New"/>
        </w:rPr>
        <w:lastRenderedPageBreak/>
        <w:t>kubectl get nodes</w:t>
      </w:r>
    </w:p>
    <w:p w14:paraId="3D2A1846" w14:textId="77777777" w:rsidR="00180EE3" w:rsidRDefault="00000000">
      <w:pPr>
        <w:pStyle w:val="Heading2"/>
      </w:pPr>
      <w:r>
        <w:t>Step 2: Create a Storage Class</w:t>
      </w:r>
    </w:p>
    <w:p w14:paraId="12F21B2F" w14:textId="77777777" w:rsidR="00180EE3" w:rsidRDefault="00000000">
      <w:r>
        <w:t>Purpose: To define how Kubernetes dynamically provisions storage for customer data.</w:t>
      </w:r>
    </w:p>
    <w:p w14:paraId="6D09A72C" w14:textId="77777777" w:rsidR="00180EE3" w:rsidRDefault="00180EE3"/>
    <w:p w14:paraId="265F3FAB" w14:textId="77777777" w:rsidR="00180EE3" w:rsidRDefault="00000000">
      <w:r>
        <w:t>File: `storageclass.yaml`</w:t>
      </w:r>
    </w:p>
    <w:p w14:paraId="2F1A4030" w14:textId="77777777" w:rsidR="00180EE3" w:rsidRDefault="00180EE3"/>
    <w:p w14:paraId="1D1D4CB4" w14:textId="77777777" w:rsidR="00180EE3" w:rsidRDefault="00000000">
      <w:r>
        <w:t>apiVersion: storage.k8s.io/v1</w:t>
      </w:r>
    </w:p>
    <w:p w14:paraId="08145203" w14:textId="77777777" w:rsidR="00180EE3" w:rsidRDefault="00000000">
      <w:r>
        <w:t>kind: StorageClass</w:t>
      </w:r>
    </w:p>
    <w:p w14:paraId="0E9AEE8C" w14:textId="77777777" w:rsidR="00180EE3" w:rsidRDefault="00000000">
      <w:r>
        <w:t>metadata:</w:t>
      </w:r>
    </w:p>
    <w:p w14:paraId="68BE1FD6" w14:textId="77777777" w:rsidR="00180EE3" w:rsidRDefault="00000000">
      <w:r>
        <w:t xml:space="preserve">  name: standard</w:t>
      </w:r>
    </w:p>
    <w:p w14:paraId="60D850AC" w14:textId="77777777" w:rsidR="00180EE3" w:rsidRDefault="00000000">
      <w:r>
        <w:t>provisioner: ebs.csi.aws.com</w:t>
      </w:r>
    </w:p>
    <w:p w14:paraId="659BC0F5" w14:textId="77777777" w:rsidR="00180EE3" w:rsidRDefault="00000000">
      <w:r>
        <w:t>parameters:</w:t>
      </w:r>
    </w:p>
    <w:p w14:paraId="2346551E" w14:textId="77777777" w:rsidR="00180EE3" w:rsidRDefault="00000000">
      <w:r>
        <w:t xml:space="preserve">  type: gp2</w:t>
      </w:r>
    </w:p>
    <w:p w14:paraId="5C3C18C5" w14:textId="77777777" w:rsidR="00180EE3" w:rsidRDefault="00000000">
      <w:r>
        <w:t>reclaimPolicy: Delete</w:t>
      </w:r>
    </w:p>
    <w:p w14:paraId="088F123D" w14:textId="77777777" w:rsidR="00180EE3" w:rsidRDefault="00000000">
      <w:r>
        <w:t>volumeBindingMode: Immediate</w:t>
      </w:r>
    </w:p>
    <w:p w14:paraId="73BB6B60" w14:textId="77777777" w:rsidR="00180EE3" w:rsidRDefault="00180EE3"/>
    <w:p w14:paraId="78132B12" w14:textId="77777777" w:rsidR="00180EE3" w:rsidRDefault="00000000">
      <w:r>
        <w:t>Implementation:</w:t>
      </w:r>
    </w:p>
    <w:p w14:paraId="126852A5" w14:textId="77777777" w:rsidR="00180EE3" w:rsidRDefault="00000000">
      <w:r>
        <w:t>1. Apply the `StorageClass`:</w:t>
      </w:r>
    </w:p>
    <w:p w14:paraId="47373638" w14:textId="77777777" w:rsidR="00180EE3" w:rsidRDefault="00000000">
      <w:r>
        <w:rPr>
          <w:rFonts w:ascii="Courier New" w:hAnsi="Courier New"/>
        </w:rPr>
        <w:t>kubectl apply -f storageclass.yaml</w:t>
      </w:r>
    </w:p>
    <w:p w14:paraId="2C27D79D" w14:textId="77777777" w:rsidR="00180EE3" w:rsidRDefault="00180EE3"/>
    <w:p w14:paraId="0F8770A3" w14:textId="77777777" w:rsidR="00180EE3" w:rsidRDefault="00000000">
      <w:r>
        <w:t>2. Verify it:</w:t>
      </w:r>
    </w:p>
    <w:p w14:paraId="59F8E572" w14:textId="77777777" w:rsidR="00180EE3" w:rsidRDefault="00000000">
      <w:r>
        <w:rPr>
          <w:rFonts w:ascii="Courier New" w:hAnsi="Courier New"/>
        </w:rPr>
        <w:t>kubectl get storageclass</w:t>
      </w:r>
    </w:p>
    <w:p w14:paraId="3C872426" w14:textId="77777777" w:rsidR="00180EE3" w:rsidRDefault="00000000">
      <w:pPr>
        <w:pStyle w:val="Heading2"/>
      </w:pPr>
      <w:r>
        <w:t>Step 3: Create a Persistent Volume Claim (PVC)</w:t>
      </w:r>
    </w:p>
    <w:p w14:paraId="2782A890" w14:textId="77777777" w:rsidR="00180EE3" w:rsidRDefault="00000000">
      <w:r>
        <w:t>Purpose: To allocate persistent storage for customer-specific data.</w:t>
      </w:r>
    </w:p>
    <w:p w14:paraId="5A895F39" w14:textId="77777777" w:rsidR="00180EE3" w:rsidRDefault="00180EE3"/>
    <w:p w14:paraId="6316EF69" w14:textId="77777777" w:rsidR="00180EE3" w:rsidRDefault="00000000">
      <w:r>
        <w:t>File: `pvc.yaml`</w:t>
      </w:r>
    </w:p>
    <w:p w14:paraId="01EB89F5" w14:textId="77777777" w:rsidR="00180EE3" w:rsidRDefault="00180EE3"/>
    <w:p w14:paraId="44182451" w14:textId="77777777" w:rsidR="00180EE3" w:rsidRDefault="00000000">
      <w:r>
        <w:lastRenderedPageBreak/>
        <w:t>apiVersion: v1</w:t>
      </w:r>
    </w:p>
    <w:p w14:paraId="6D3606A0" w14:textId="77777777" w:rsidR="00180EE3" w:rsidRDefault="00000000">
      <w:r>
        <w:t>kind: PersistentVolumeClaim</w:t>
      </w:r>
    </w:p>
    <w:p w14:paraId="4CA918BE" w14:textId="77777777" w:rsidR="00180EE3" w:rsidRDefault="00000000">
      <w:r>
        <w:t>metadata:</w:t>
      </w:r>
    </w:p>
    <w:p w14:paraId="0E270B2A" w14:textId="77777777" w:rsidR="00180EE3" w:rsidRDefault="00000000">
      <w:r>
        <w:t xml:space="preserve">  name: customer-pvc-1</w:t>
      </w:r>
    </w:p>
    <w:p w14:paraId="0AE41171" w14:textId="77777777" w:rsidR="00180EE3" w:rsidRDefault="00000000">
      <w:r>
        <w:t xml:space="preserve">  namespace: customer-accounts</w:t>
      </w:r>
    </w:p>
    <w:p w14:paraId="6A7DE4F4" w14:textId="77777777" w:rsidR="00180EE3" w:rsidRDefault="00000000">
      <w:r>
        <w:t>spec:</w:t>
      </w:r>
    </w:p>
    <w:p w14:paraId="7AC55AB9" w14:textId="77777777" w:rsidR="00180EE3" w:rsidRDefault="00000000">
      <w:r>
        <w:t xml:space="preserve">  accessModes:</w:t>
      </w:r>
    </w:p>
    <w:p w14:paraId="0036759B" w14:textId="77777777" w:rsidR="00180EE3" w:rsidRDefault="00000000">
      <w:r>
        <w:rPr>
          <w:rFonts w:ascii="Courier New" w:hAnsi="Courier New"/>
        </w:rPr>
        <w:t xml:space="preserve">    - ReadWriteOnce</w:t>
      </w:r>
    </w:p>
    <w:p w14:paraId="444A5B4E" w14:textId="77777777" w:rsidR="00180EE3" w:rsidRDefault="00000000">
      <w:r>
        <w:t xml:space="preserve">  resources:</w:t>
      </w:r>
    </w:p>
    <w:p w14:paraId="739D8851" w14:textId="77777777" w:rsidR="00180EE3" w:rsidRDefault="00000000">
      <w:r>
        <w:rPr>
          <w:rFonts w:ascii="Courier New" w:hAnsi="Courier New"/>
        </w:rPr>
        <w:t xml:space="preserve">    requests:</w:t>
      </w:r>
    </w:p>
    <w:p w14:paraId="7D837080" w14:textId="77777777" w:rsidR="00180EE3" w:rsidRDefault="00000000">
      <w:r>
        <w:rPr>
          <w:rFonts w:ascii="Courier New" w:hAnsi="Courier New"/>
        </w:rPr>
        <w:t xml:space="preserve">      storage: 5Gi</w:t>
      </w:r>
    </w:p>
    <w:p w14:paraId="367FE00D" w14:textId="77777777" w:rsidR="00180EE3" w:rsidRDefault="00000000">
      <w:r>
        <w:t xml:space="preserve">  storageClassName: standard</w:t>
      </w:r>
    </w:p>
    <w:p w14:paraId="62C32ECF" w14:textId="77777777" w:rsidR="00180EE3" w:rsidRDefault="00180EE3"/>
    <w:p w14:paraId="74E79E1A" w14:textId="77777777" w:rsidR="00180EE3" w:rsidRDefault="00000000">
      <w:r>
        <w:t>Implementation:</w:t>
      </w:r>
    </w:p>
    <w:p w14:paraId="74A942A7" w14:textId="77777777" w:rsidR="00180EE3" w:rsidRDefault="00000000">
      <w:r>
        <w:t>1. Create a namespace:</w:t>
      </w:r>
    </w:p>
    <w:p w14:paraId="1C6F0093" w14:textId="77777777" w:rsidR="00180EE3" w:rsidRDefault="00000000">
      <w:r>
        <w:rPr>
          <w:rFonts w:ascii="Courier New" w:hAnsi="Courier New"/>
        </w:rPr>
        <w:t>kubectl create namespace customer-accounts</w:t>
      </w:r>
    </w:p>
    <w:p w14:paraId="6975BD46" w14:textId="77777777" w:rsidR="00180EE3" w:rsidRDefault="00180EE3"/>
    <w:p w14:paraId="64EB1745" w14:textId="77777777" w:rsidR="00180EE3" w:rsidRDefault="00000000">
      <w:r>
        <w:t>2. Apply the PVC:</w:t>
      </w:r>
    </w:p>
    <w:p w14:paraId="29E8A109" w14:textId="77777777" w:rsidR="00180EE3" w:rsidRDefault="00000000">
      <w:r>
        <w:rPr>
          <w:rFonts w:ascii="Courier New" w:hAnsi="Courier New"/>
        </w:rPr>
        <w:t>kubectl apply -f pvc.yaml</w:t>
      </w:r>
    </w:p>
    <w:p w14:paraId="5C76B07B" w14:textId="77777777" w:rsidR="00180EE3" w:rsidRDefault="00180EE3"/>
    <w:p w14:paraId="505D5332" w14:textId="77777777" w:rsidR="00180EE3" w:rsidRDefault="00000000">
      <w:r>
        <w:t>3. Verify the PVC:</w:t>
      </w:r>
    </w:p>
    <w:p w14:paraId="274D9050" w14:textId="77777777" w:rsidR="00180EE3" w:rsidRDefault="00000000">
      <w:r>
        <w:rPr>
          <w:rFonts w:ascii="Courier New" w:hAnsi="Courier New"/>
        </w:rPr>
        <w:t>kubectl get pvc -n customer-accounts</w:t>
      </w:r>
    </w:p>
    <w:p w14:paraId="65A61D29" w14:textId="77777777" w:rsidR="00180EE3" w:rsidRDefault="00000000">
      <w:pPr>
        <w:pStyle w:val="Heading2"/>
      </w:pPr>
      <w:r>
        <w:t>Step 4: Build and Push the Docker Image</w:t>
      </w:r>
    </w:p>
    <w:p w14:paraId="30B98E67" w14:textId="77777777" w:rsidR="00180EE3" w:rsidRDefault="00000000">
      <w:r>
        <w:t>Purpose: To create a custom container image for the SSH gateway.</w:t>
      </w:r>
    </w:p>
    <w:p w14:paraId="5998DD75" w14:textId="77777777" w:rsidR="00180EE3" w:rsidRDefault="00180EE3"/>
    <w:p w14:paraId="5874BBC0" w14:textId="77777777" w:rsidR="00180EE3" w:rsidRDefault="00000000">
      <w:r>
        <w:t>File: `Dockerfile`</w:t>
      </w:r>
    </w:p>
    <w:p w14:paraId="1153A452" w14:textId="77777777" w:rsidR="00180EE3" w:rsidRDefault="00180EE3"/>
    <w:p w14:paraId="50D3A306" w14:textId="77777777" w:rsidR="00180EE3" w:rsidRDefault="00000000">
      <w:r>
        <w:t>FROM ubuntu:20.04</w:t>
      </w:r>
    </w:p>
    <w:p w14:paraId="6221F0B9" w14:textId="77777777" w:rsidR="00180EE3" w:rsidRDefault="00000000">
      <w:r>
        <w:t>RUN apt-get update &amp;&amp; apt-get install -y openssh-server mysql-client rsync</w:t>
      </w:r>
    </w:p>
    <w:p w14:paraId="4B1CD75A" w14:textId="77777777" w:rsidR="00180EE3" w:rsidRDefault="00000000">
      <w:r>
        <w:t>RUN mkdir /var/run/sshd</w:t>
      </w:r>
    </w:p>
    <w:p w14:paraId="2C7E71FC" w14:textId="77777777" w:rsidR="00180EE3" w:rsidRDefault="00000000">
      <w:r>
        <w:t>EXPOSE 22</w:t>
      </w:r>
    </w:p>
    <w:p w14:paraId="09E7A5AB" w14:textId="77777777" w:rsidR="00180EE3" w:rsidRDefault="00000000">
      <w:r>
        <w:t>CMD ["/usr/sbin/sshd", "-D"]</w:t>
      </w:r>
    </w:p>
    <w:p w14:paraId="16CB51C9" w14:textId="77777777" w:rsidR="00180EE3" w:rsidRDefault="00180EE3"/>
    <w:p w14:paraId="110D5C7F" w14:textId="77777777" w:rsidR="00180EE3" w:rsidRDefault="00000000">
      <w:r>
        <w:t>Implementation:</w:t>
      </w:r>
    </w:p>
    <w:p w14:paraId="48A22AC2" w14:textId="77777777" w:rsidR="00180EE3" w:rsidRDefault="00000000">
      <w:r>
        <w:t>1. Build the Docker image:</w:t>
      </w:r>
    </w:p>
    <w:p w14:paraId="104F3E47" w14:textId="77777777" w:rsidR="00180EE3" w:rsidRDefault="00000000">
      <w:r>
        <w:rPr>
          <w:rFonts w:ascii="Courier New" w:hAnsi="Courier New"/>
        </w:rPr>
        <w:t>docker build -t ssh-gateway:latest .</w:t>
      </w:r>
    </w:p>
    <w:p w14:paraId="4B14EF8D" w14:textId="77777777" w:rsidR="00180EE3" w:rsidRDefault="00180EE3"/>
    <w:p w14:paraId="7D36D22E" w14:textId="77777777" w:rsidR="00180EE3" w:rsidRDefault="00000000">
      <w:r>
        <w:t>2. Tag the image for AWS ECR:</w:t>
      </w:r>
    </w:p>
    <w:p w14:paraId="3B2A265F" w14:textId="77777777" w:rsidR="00180EE3" w:rsidRDefault="00000000">
      <w:r>
        <w:rPr>
          <w:rFonts w:ascii="Courier New" w:hAnsi="Courier New"/>
        </w:rPr>
        <w:t>docker tag ssh-gateway:latest &lt;your-account-id&gt;.dkr.ecr.us-east-1.amazonaws.com/ssh-gateway:latest</w:t>
      </w:r>
    </w:p>
    <w:p w14:paraId="5B0EE77F" w14:textId="77777777" w:rsidR="00180EE3" w:rsidRDefault="00180EE3"/>
    <w:p w14:paraId="65D3DCEF" w14:textId="77777777" w:rsidR="00180EE3" w:rsidRDefault="00000000">
      <w:r>
        <w:t>3. Push the image to ECR:</w:t>
      </w:r>
    </w:p>
    <w:p w14:paraId="0BCFA8F3" w14:textId="77777777" w:rsidR="00180EE3" w:rsidRDefault="00000000">
      <w:r>
        <w:rPr>
          <w:rFonts w:ascii="Courier New" w:hAnsi="Courier New"/>
        </w:rPr>
        <w:t>aws ecr get-login-password --region us-east-1 | docker login --username AWS --password-stdin &lt;your-account-id&gt;.dkr.ecr.us-east-1.amazonaws.com</w:t>
      </w:r>
    </w:p>
    <w:p w14:paraId="389129E0" w14:textId="77777777" w:rsidR="00180EE3" w:rsidRDefault="00000000">
      <w:r>
        <w:rPr>
          <w:rFonts w:ascii="Courier New" w:hAnsi="Courier New"/>
        </w:rPr>
        <w:t>docker push &lt;your-account-id&gt;.dkr.ecr.us-east-1.amazonaws.com/ssh-gateway:latest</w:t>
      </w:r>
    </w:p>
    <w:p w14:paraId="340047AC" w14:textId="77777777" w:rsidR="00180EE3" w:rsidRDefault="00000000">
      <w:pPr>
        <w:pStyle w:val="Heading2"/>
      </w:pPr>
      <w:r>
        <w:t>Step 5: Deploy the SSH Gateway</w:t>
      </w:r>
    </w:p>
    <w:p w14:paraId="09CA6E66" w14:textId="77777777" w:rsidR="00180EE3" w:rsidRDefault="00000000">
      <w:r>
        <w:t>Purpose: To run the SSH gateway pods on the Kubernetes cluster.</w:t>
      </w:r>
    </w:p>
    <w:p w14:paraId="35F9FB86" w14:textId="77777777" w:rsidR="00180EE3" w:rsidRDefault="00180EE3"/>
    <w:p w14:paraId="52330D8F" w14:textId="77777777" w:rsidR="00180EE3" w:rsidRDefault="00000000">
      <w:r>
        <w:t>File: `ssh-gateway-customer1.yaml`</w:t>
      </w:r>
    </w:p>
    <w:p w14:paraId="0B9C048A" w14:textId="77777777" w:rsidR="00180EE3" w:rsidRDefault="00180EE3"/>
    <w:p w14:paraId="7B66D096" w14:textId="77777777" w:rsidR="00180EE3" w:rsidRDefault="00000000">
      <w:r>
        <w:t>apiVersion: apps/v1</w:t>
      </w:r>
    </w:p>
    <w:p w14:paraId="325CFC02" w14:textId="77777777" w:rsidR="00180EE3" w:rsidRDefault="00000000">
      <w:r>
        <w:t>kind: Deployment</w:t>
      </w:r>
    </w:p>
    <w:p w14:paraId="343CB9C2" w14:textId="77777777" w:rsidR="00180EE3" w:rsidRDefault="00000000">
      <w:r>
        <w:lastRenderedPageBreak/>
        <w:t>metadata:</w:t>
      </w:r>
    </w:p>
    <w:p w14:paraId="18AF29EF" w14:textId="77777777" w:rsidR="00180EE3" w:rsidRDefault="00000000">
      <w:r>
        <w:t xml:space="preserve">  name: ssh-gateway-customer1</w:t>
      </w:r>
    </w:p>
    <w:p w14:paraId="12E8833A" w14:textId="77777777" w:rsidR="00180EE3" w:rsidRDefault="00000000">
      <w:r>
        <w:t xml:space="preserve">  namespace: customer-accounts</w:t>
      </w:r>
    </w:p>
    <w:p w14:paraId="7CFF13E5" w14:textId="77777777" w:rsidR="00180EE3" w:rsidRDefault="00000000">
      <w:r>
        <w:t>spec:</w:t>
      </w:r>
    </w:p>
    <w:p w14:paraId="60AB3180" w14:textId="77777777" w:rsidR="00180EE3" w:rsidRDefault="00000000">
      <w:r>
        <w:t xml:space="preserve">  replicas: 1</w:t>
      </w:r>
    </w:p>
    <w:p w14:paraId="2296D857" w14:textId="77777777" w:rsidR="00180EE3" w:rsidRDefault="00000000">
      <w:r>
        <w:t xml:space="preserve">  selector:</w:t>
      </w:r>
    </w:p>
    <w:p w14:paraId="0FF6371C" w14:textId="77777777" w:rsidR="00180EE3" w:rsidRDefault="00000000">
      <w:r>
        <w:rPr>
          <w:rFonts w:ascii="Courier New" w:hAnsi="Courier New"/>
        </w:rPr>
        <w:t xml:space="preserve">    matchLabels:</w:t>
      </w:r>
    </w:p>
    <w:p w14:paraId="73ACD4CE" w14:textId="77777777" w:rsidR="00180EE3" w:rsidRDefault="00000000">
      <w:r>
        <w:rPr>
          <w:rFonts w:ascii="Courier New" w:hAnsi="Courier New"/>
        </w:rPr>
        <w:t xml:space="preserve">      app: ssh-gateway</w:t>
      </w:r>
    </w:p>
    <w:p w14:paraId="486CE669" w14:textId="77777777" w:rsidR="00180EE3" w:rsidRDefault="00000000">
      <w:r>
        <w:t xml:space="preserve">  template:</w:t>
      </w:r>
    </w:p>
    <w:p w14:paraId="14D0227D" w14:textId="77777777" w:rsidR="00180EE3" w:rsidRDefault="00000000">
      <w:r>
        <w:rPr>
          <w:rFonts w:ascii="Courier New" w:hAnsi="Courier New"/>
        </w:rPr>
        <w:t xml:space="preserve">    metadata:</w:t>
      </w:r>
    </w:p>
    <w:p w14:paraId="0FC7CECF" w14:textId="77777777" w:rsidR="00180EE3" w:rsidRDefault="00000000">
      <w:r>
        <w:rPr>
          <w:rFonts w:ascii="Courier New" w:hAnsi="Courier New"/>
        </w:rPr>
        <w:t xml:space="preserve">      labels:</w:t>
      </w:r>
    </w:p>
    <w:p w14:paraId="7F5593EB" w14:textId="77777777" w:rsidR="00180EE3" w:rsidRDefault="00000000">
      <w:r>
        <w:rPr>
          <w:rFonts w:ascii="Courier New" w:hAnsi="Courier New"/>
        </w:rPr>
        <w:t xml:space="preserve">        app: ssh-gateway</w:t>
      </w:r>
    </w:p>
    <w:p w14:paraId="11188B78" w14:textId="77777777" w:rsidR="00180EE3" w:rsidRDefault="00000000">
      <w:r>
        <w:rPr>
          <w:rFonts w:ascii="Courier New" w:hAnsi="Courier New"/>
        </w:rPr>
        <w:t xml:space="preserve">    spec:</w:t>
      </w:r>
    </w:p>
    <w:p w14:paraId="75AB400D" w14:textId="77777777" w:rsidR="00180EE3" w:rsidRDefault="00000000">
      <w:r>
        <w:rPr>
          <w:rFonts w:ascii="Courier New" w:hAnsi="Courier New"/>
        </w:rPr>
        <w:t xml:space="preserve">      containers:</w:t>
      </w:r>
    </w:p>
    <w:p w14:paraId="45C51B2C" w14:textId="77777777" w:rsidR="00180EE3" w:rsidRDefault="00000000">
      <w:r>
        <w:rPr>
          <w:rFonts w:ascii="Courier New" w:hAnsi="Courier New"/>
        </w:rPr>
        <w:t xml:space="preserve">      - name: ssh-gateway</w:t>
      </w:r>
    </w:p>
    <w:p w14:paraId="35B048EB" w14:textId="77777777" w:rsidR="00180EE3" w:rsidRDefault="00000000">
      <w:r>
        <w:rPr>
          <w:rFonts w:ascii="Courier New" w:hAnsi="Courier New"/>
        </w:rPr>
        <w:t xml:space="preserve">        image: &lt;your-account-id&gt;.dkr.ecr.us-east-1.amazonaws.com/ssh-gateway:latest</w:t>
      </w:r>
    </w:p>
    <w:p w14:paraId="46EA225B" w14:textId="77777777" w:rsidR="00180EE3" w:rsidRDefault="00000000">
      <w:r>
        <w:rPr>
          <w:rFonts w:ascii="Courier New" w:hAnsi="Courier New"/>
        </w:rPr>
        <w:t xml:space="preserve">        ports:</w:t>
      </w:r>
    </w:p>
    <w:p w14:paraId="1F34E5BC" w14:textId="77777777" w:rsidR="00180EE3" w:rsidRDefault="00000000">
      <w:r>
        <w:rPr>
          <w:rFonts w:ascii="Courier New" w:hAnsi="Courier New"/>
        </w:rPr>
        <w:t xml:space="preserve">        - containerPort: 22</w:t>
      </w:r>
    </w:p>
    <w:p w14:paraId="4B5E2D9F" w14:textId="77777777" w:rsidR="00180EE3" w:rsidRDefault="00000000">
      <w:r>
        <w:rPr>
          <w:rFonts w:ascii="Courier New" w:hAnsi="Courier New"/>
        </w:rPr>
        <w:t xml:space="preserve">        volumeMounts:</w:t>
      </w:r>
    </w:p>
    <w:p w14:paraId="7708FBCF" w14:textId="77777777" w:rsidR="00180EE3" w:rsidRDefault="00000000">
      <w:r>
        <w:rPr>
          <w:rFonts w:ascii="Courier New" w:hAnsi="Courier New"/>
        </w:rPr>
        <w:t xml:space="preserve">        - mountPath: "/customer-data"</w:t>
      </w:r>
    </w:p>
    <w:p w14:paraId="2EB1263E" w14:textId="77777777" w:rsidR="00180EE3" w:rsidRDefault="00000000">
      <w:r>
        <w:rPr>
          <w:rFonts w:ascii="Courier New" w:hAnsi="Courier New"/>
        </w:rPr>
        <w:t xml:space="preserve">          name: customer-data</w:t>
      </w:r>
    </w:p>
    <w:p w14:paraId="5D14DDAE" w14:textId="77777777" w:rsidR="00180EE3" w:rsidRDefault="00000000">
      <w:r>
        <w:rPr>
          <w:rFonts w:ascii="Courier New" w:hAnsi="Courier New"/>
        </w:rPr>
        <w:t xml:space="preserve">      volumes:</w:t>
      </w:r>
    </w:p>
    <w:p w14:paraId="04894F28" w14:textId="77777777" w:rsidR="00180EE3" w:rsidRDefault="00000000">
      <w:r>
        <w:rPr>
          <w:rFonts w:ascii="Courier New" w:hAnsi="Courier New"/>
        </w:rPr>
        <w:t xml:space="preserve">      - name: customer-data</w:t>
      </w:r>
    </w:p>
    <w:p w14:paraId="22AE5713" w14:textId="77777777" w:rsidR="00180EE3" w:rsidRDefault="00000000">
      <w:r>
        <w:rPr>
          <w:rFonts w:ascii="Courier New" w:hAnsi="Courier New"/>
        </w:rPr>
        <w:t xml:space="preserve">        persistentVolumeClaim:</w:t>
      </w:r>
    </w:p>
    <w:p w14:paraId="154F2775" w14:textId="77777777" w:rsidR="00180EE3" w:rsidRDefault="00000000">
      <w:r>
        <w:rPr>
          <w:rFonts w:ascii="Courier New" w:hAnsi="Courier New"/>
        </w:rPr>
        <w:t xml:space="preserve">          claimName: customer-pvc-1</w:t>
      </w:r>
    </w:p>
    <w:p w14:paraId="18A965C9" w14:textId="77777777" w:rsidR="00180EE3" w:rsidRDefault="00180EE3"/>
    <w:p w14:paraId="35B27EED" w14:textId="77777777" w:rsidR="00180EE3" w:rsidRDefault="00000000">
      <w:r>
        <w:lastRenderedPageBreak/>
        <w:t>Implementation:</w:t>
      </w:r>
    </w:p>
    <w:p w14:paraId="1BBC18B3" w14:textId="77777777" w:rsidR="00180EE3" w:rsidRDefault="00000000">
      <w:r>
        <w:t>1. Apply the deployment:</w:t>
      </w:r>
    </w:p>
    <w:p w14:paraId="1A0C5343" w14:textId="77777777" w:rsidR="00180EE3" w:rsidRDefault="00000000">
      <w:r>
        <w:rPr>
          <w:rFonts w:ascii="Courier New" w:hAnsi="Courier New"/>
        </w:rPr>
        <w:t>kubectl apply -f ssh-gateway-customer1.yaml</w:t>
      </w:r>
    </w:p>
    <w:p w14:paraId="65E2E8B6" w14:textId="77777777" w:rsidR="00180EE3" w:rsidRDefault="00180EE3"/>
    <w:p w14:paraId="4D0670DF" w14:textId="77777777" w:rsidR="00180EE3" w:rsidRDefault="00000000">
      <w:r>
        <w:t>2. Verify the pods:</w:t>
      </w:r>
    </w:p>
    <w:p w14:paraId="0B25044A" w14:textId="77777777" w:rsidR="00180EE3" w:rsidRDefault="00000000">
      <w:r>
        <w:rPr>
          <w:rFonts w:ascii="Courier New" w:hAnsi="Courier New"/>
        </w:rPr>
        <w:t>kubectl get pods -n customer-accounts</w:t>
      </w:r>
    </w:p>
    <w:p w14:paraId="2622463A" w14:textId="77777777" w:rsidR="00180EE3" w:rsidRDefault="00000000">
      <w:pPr>
        <w:pStyle w:val="Heading2"/>
      </w:pPr>
      <w:r>
        <w:t>Step 6: Set Up Network Policy</w:t>
      </w:r>
    </w:p>
    <w:p w14:paraId="0BECF385" w14:textId="77777777" w:rsidR="00180EE3" w:rsidRDefault="00000000">
      <w:r>
        <w:t>Purpose: To restrict access to the SSH gateway pods.</w:t>
      </w:r>
    </w:p>
    <w:p w14:paraId="1C46DDA1" w14:textId="77777777" w:rsidR="00180EE3" w:rsidRDefault="00180EE3"/>
    <w:p w14:paraId="65B138AF" w14:textId="77777777" w:rsidR="00180EE3" w:rsidRDefault="00000000">
      <w:r>
        <w:t>File: `customer-network-policy-1.yaml`</w:t>
      </w:r>
    </w:p>
    <w:p w14:paraId="5AD8918D" w14:textId="77777777" w:rsidR="00180EE3" w:rsidRDefault="00180EE3"/>
    <w:p w14:paraId="4154B15A" w14:textId="77777777" w:rsidR="00180EE3" w:rsidRDefault="00000000">
      <w:r>
        <w:t>apiVersion: networking.k8s.io/v1</w:t>
      </w:r>
    </w:p>
    <w:p w14:paraId="6924AF72" w14:textId="77777777" w:rsidR="00180EE3" w:rsidRDefault="00000000">
      <w:r>
        <w:t>kind: NetworkPolicy</w:t>
      </w:r>
    </w:p>
    <w:p w14:paraId="3F6B9BE1" w14:textId="77777777" w:rsidR="00180EE3" w:rsidRDefault="00000000">
      <w:r>
        <w:t>metadata:</w:t>
      </w:r>
    </w:p>
    <w:p w14:paraId="1E47DD0F" w14:textId="77777777" w:rsidR="00180EE3" w:rsidRDefault="00000000">
      <w:r>
        <w:t xml:space="preserve">  name: customer-network-policy-1</w:t>
      </w:r>
    </w:p>
    <w:p w14:paraId="45F84584" w14:textId="77777777" w:rsidR="00180EE3" w:rsidRDefault="00000000">
      <w:r>
        <w:t xml:space="preserve">  namespace: customer-accounts</w:t>
      </w:r>
    </w:p>
    <w:p w14:paraId="608FB437" w14:textId="77777777" w:rsidR="00180EE3" w:rsidRDefault="00000000">
      <w:r>
        <w:t>spec:</w:t>
      </w:r>
    </w:p>
    <w:p w14:paraId="040184F7" w14:textId="77777777" w:rsidR="00180EE3" w:rsidRDefault="00000000">
      <w:r>
        <w:t xml:space="preserve">  podSelector:</w:t>
      </w:r>
    </w:p>
    <w:p w14:paraId="4956A92F" w14:textId="77777777" w:rsidR="00180EE3" w:rsidRDefault="00000000">
      <w:r>
        <w:rPr>
          <w:rFonts w:ascii="Courier New" w:hAnsi="Courier New"/>
        </w:rPr>
        <w:t xml:space="preserve">    matchLabels:</w:t>
      </w:r>
    </w:p>
    <w:p w14:paraId="1CA5456C" w14:textId="77777777" w:rsidR="00180EE3" w:rsidRDefault="00000000">
      <w:r>
        <w:rPr>
          <w:rFonts w:ascii="Courier New" w:hAnsi="Courier New"/>
        </w:rPr>
        <w:t xml:space="preserve">      app: ssh-gateway</w:t>
      </w:r>
    </w:p>
    <w:p w14:paraId="0B64EF71" w14:textId="77777777" w:rsidR="00180EE3" w:rsidRDefault="00000000">
      <w:r>
        <w:t xml:space="preserve">  ingress:</w:t>
      </w:r>
    </w:p>
    <w:p w14:paraId="3A428629" w14:textId="77777777" w:rsidR="00180EE3" w:rsidRDefault="00000000">
      <w:r>
        <w:t xml:space="preserve">  - from:</w:t>
      </w:r>
    </w:p>
    <w:p w14:paraId="2521B102" w14:textId="77777777" w:rsidR="00180EE3" w:rsidRDefault="00000000">
      <w:r>
        <w:rPr>
          <w:rFonts w:ascii="Courier New" w:hAnsi="Courier New"/>
        </w:rPr>
        <w:t xml:space="preserve">    - ipBlock:</w:t>
      </w:r>
    </w:p>
    <w:p w14:paraId="1890529A" w14:textId="77777777" w:rsidR="00180EE3" w:rsidRDefault="00000000">
      <w:r>
        <w:rPr>
          <w:rFonts w:ascii="Courier New" w:hAnsi="Courier New"/>
        </w:rPr>
        <w:t xml:space="preserve">        cidr: 192.168.79.0/32</w:t>
      </w:r>
    </w:p>
    <w:p w14:paraId="73BD8C40" w14:textId="77777777" w:rsidR="00180EE3" w:rsidRDefault="00000000">
      <w:r>
        <w:rPr>
          <w:rFonts w:ascii="Courier New" w:hAnsi="Courier New"/>
        </w:rPr>
        <w:t xml:space="preserve">    ports:</w:t>
      </w:r>
    </w:p>
    <w:p w14:paraId="49BA56D4" w14:textId="77777777" w:rsidR="00180EE3" w:rsidRDefault="00000000">
      <w:r>
        <w:rPr>
          <w:rFonts w:ascii="Courier New" w:hAnsi="Courier New"/>
        </w:rPr>
        <w:t xml:space="preserve">    - protocol: TCP</w:t>
      </w:r>
    </w:p>
    <w:p w14:paraId="0CA1EC4B" w14:textId="77777777" w:rsidR="00180EE3" w:rsidRDefault="00000000">
      <w:r>
        <w:rPr>
          <w:rFonts w:ascii="Courier New" w:hAnsi="Courier New"/>
        </w:rPr>
        <w:t xml:space="preserve">      port: 22</w:t>
      </w:r>
    </w:p>
    <w:p w14:paraId="3AF2B497" w14:textId="77777777" w:rsidR="00180EE3" w:rsidRDefault="00180EE3"/>
    <w:p w14:paraId="0C06D94E" w14:textId="77777777" w:rsidR="00180EE3" w:rsidRDefault="00000000">
      <w:r>
        <w:t>Implementation:</w:t>
      </w:r>
    </w:p>
    <w:p w14:paraId="7DCB2DA5" w14:textId="77777777" w:rsidR="00180EE3" w:rsidRDefault="00000000">
      <w:r>
        <w:t>1. Apply the network policy:</w:t>
      </w:r>
    </w:p>
    <w:p w14:paraId="76A30880" w14:textId="77777777" w:rsidR="00180EE3" w:rsidRDefault="00000000">
      <w:r>
        <w:rPr>
          <w:rFonts w:ascii="Courier New" w:hAnsi="Courier New"/>
        </w:rPr>
        <w:t>kubectl apply -f customer-network-policy-1.yaml</w:t>
      </w:r>
    </w:p>
    <w:p w14:paraId="678A168D" w14:textId="77777777" w:rsidR="00180EE3" w:rsidRDefault="00180EE3"/>
    <w:p w14:paraId="37900966" w14:textId="77777777" w:rsidR="00180EE3" w:rsidRDefault="00000000">
      <w:r>
        <w:t>2. Verify the policy:</w:t>
      </w:r>
    </w:p>
    <w:p w14:paraId="2BC5504B" w14:textId="77777777" w:rsidR="00180EE3" w:rsidRDefault="00000000">
      <w:r>
        <w:rPr>
          <w:rFonts w:ascii="Courier New" w:hAnsi="Courier New"/>
        </w:rPr>
        <w:t>kubectl get networkpolicy -n customer-accounts</w:t>
      </w:r>
    </w:p>
    <w:p w14:paraId="4BA6169A" w14:textId="77777777" w:rsidR="00180EE3" w:rsidRDefault="00000000">
      <w:pPr>
        <w:pStyle w:val="Heading2"/>
      </w:pPr>
      <w:r>
        <w:t>Step 7: Add the SSH Key</w:t>
      </w:r>
    </w:p>
    <w:p w14:paraId="3DBDE51E" w14:textId="77777777" w:rsidR="00180EE3" w:rsidRDefault="00000000">
      <w:r>
        <w:t>Purpose: To configure key-based authentication for secure SSH access.</w:t>
      </w:r>
    </w:p>
    <w:p w14:paraId="390B7B34" w14:textId="77777777" w:rsidR="00180EE3" w:rsidRDefault="00180EE3"/>
    <w:p w14:paraId="0882426D" w14:textId="77777777" w:rsidR="00180EE3" w:rsidRDefault="00000000">
      <w:r>
        <w:t>Implementation:</w:t>
      </w:r>
    </w:p>
    <w:p w14:paraId="083AFC7C" w14:textId="77777777" w:rsidR="00180EE3" w:rsidRDefault="00000000">
      <w:r>
        <w:t>1. Access the pod:</w:t>
      </w:r>
    </w:p>
    <w:p w14:paraId="59F4CCF4" w14:textId="77777777" w:rsidR="00180EE3" w:rsidRDefault="00000000">
      <w:r>
        <w:rPr>
          <w:rFonts w:ascii="Courier New" w:hAnsi="Courier New"/>
        </w:rPr>
        <w:t>kubectl exec -it &lt;pod-name&gt; -n customer-accounts -- /bin/bash</w:t>
      </w:r>
    </w:p>
    <w:p w14:paraId="1F67976A" w14:textId="77777777" w:rsidR="00180EE3" w:rsidRDefault="00180EE3"/>
    <w:p w14:paraId="64289120" w14:textId="77777777" w:rsidR="00180EE3" w:rsidRDefault="00000000">
      <w:r>
        <w:t>2. Configure the SSH key:</w:t>
      </w:r>
    </w:p>
    <w:p w14:paraId="03546DBE" w14:textId="77777777" w:rsidR="00180EE3" w:rsidRDefault="00000000">
      <w:r>
        <w:t>mkdir -p /root/.ssh</w:t>
      </w:r>
    </w:p>
    <w:p w14:paraId="5902C1D4" w14:textId="77777777" w:rsidR="00180EE3" w:rsidRDefault="00000000">
      <w:r>
        <w:t>chmod 700 /root/.ssh</w:t>
      </w:r>
    </w:p>
    <w:p w14:paraId="59D2B783" w14:textId="77777777" w:rsidR="00180EE3" w:rsidRDefault="00000000">
      <w:r>
        <w:t>echo "&lt;contents-of-customer_1_id_rsa.pub&gt;" &gt;&gt; /root/.ssh/authorized_keys</w:t>
      </w:r>
    </w:p>
    <w:p w14:paraId="03D6F0BD" w14:textId="77777777" w:rsidR="00180EE3" w:rsidRDefault="00000000">
      <w:r>
        <w:t>chmod 600 /root/.ssh/authorized_keys</w:t>
      </w:r>
    </w:p>
    <w:p w14:paraId="67DE3576" w14:textId="77777777" w:rsidR="00180EE3" w:rsidRDefault="00180EE3"/>
    <w:p w14:paraId="52B5CF8D" w14:textId="77777777" w:rsidR="00180EE3" w:rsidRDefault="00000000">
      <w:r>
        <w:t>3. Restart the SSH service:</w:t>
      </w:r>
    </w:p>
    <w:p w14:paraId="23E82C57" w14:textId="77777777" w:rsidR="00180EE3" w:rsidRDefault="00000000">
      <w:r>
        <w:rPr>
          <w:rFonts w:ascii="Courier New" w:hAnsi="Courier New"/>
        </w:rPr>
        <w:t>service ssh restart</w:t>
      </w:r>
    </w:p>
    <w:p w14:paraId="1CF9D076" w14:textId="77777777" w:rsidR="00180EE3" w:rsidRDefault="00000000">
      <w:pPr>
        <w:pStyle w:val="Heading2"/>
      </w:pPr>
      <w:r>
        <w:t>Step 8: Test the Setup</w:t>
      </w:r>
    </w:p>
    <w:p w14:paraId="36BF03F4" w14:textId="77777777" w:rsidR="00180EE3" w:rsidRDefault="00000000">
      <w:r>
        <w:t>Purpose: To verify the SSH gateway is functioning correctly.</w:t>
      </w:r>
    </w:p>
    <w:p w14:paraId="59076D3F" w14:textId="77777777" w:rsidR="00180EE3" w:rsidRDefault="00180EE3"/>
    <w:p w14:paraId="0CF70047" w14:textId="77777777" w:rsidR="00180EE3" w:rsidRDefault="00000000">
      <w:r>
        <w:t>Implementation:</w:t>
      </w:r>
    </w:p>
    <w:p w14:paraId="7AD256F7" w14:textId="77777777" w:rsidR="00180EE3" w:rsidRDefault="00000000">
      <w:r>
        <w:t>1. Port forward the pod:</w:t>
      </w:r>
    </w:p>
    <w:p w14:paraId="725F4441" w14:textId="77777777" w:rsidR="00180EE3" w:rsidRDefault="00000000">
      <w:r>
        <w:rPr>
          <w:rFonts w:ascii="Courier New" w:hAnsi="Courier New"/>
        </w:rPr>
        <w:lastRenderedPageBreak/>
        <w:t>kubectl port-forward pod/&lt;pod-name&gt; 2222:22 -n customer-accounts</w:t>
      </w:r>
    </w:p>
    <w:p w14:paraId="4BCA5BA3" w14:textId="77777777" w:rsidR="00180EE3" w:rsidRDefault="00180EE3"/>
    <w:p w14:paraId="2D2A56F4" w14:textId="77777777" w:rsidR="00180EE3" w:rsidRDefault="00000000">
      <w:r>
        <w:t>2. SSH into the pod:</w:t>
      </w:r>
    </w:p>
    <w:p w14:paraId="4C56A735" w14:textId="77777777" w:rsidR="00180EE3" w:rsidRDefault="00000000">
      <w:r>
        <w:t>ssh -i ~/.ssh/customer_1_id_rsa root@localhost -p 2222</w:t>
      </w:r>
    </w:p>
    <w:p w14:paraId="33596A8E" w14:textId="77777777" w:rsidR="00180EE3" w:rsidRDefault="00000000">
      <w:pPr>
        <w:pStyle w:val="Heading2"/>
      </w:pPr>
      <w:r>
        <w:t>Step 9: Monitor and Debug</w:t>
      </w:r>
    </w:p>
    <w:p w14:paraId="08599C4F" w14:textId="77777777" w:rsidR="00180EE3" w:rsidRDefault="00000000">
      <w:r>
        <w:t>Purpose: To ensure the system is running smoothly and resolve any issues.</w:t>
      </w:r>
    </w:p>
    <w:p w14:paraId="70CE4A8E" w14:textId="77777777" w:rsidR="00180EE3" w:rsidRDefault="00180EE3"/>
    <w:p w14:paraId="350F0AD8" w14:textId="77777777" w:rsidR="00180EE3" w:rsidRDefault="00000000">
      <w:r>
        <w:t>Implementation:</w:t>
      </w:r>
    </w:p>
    <w:p w14:paraId="1D1FD19E" w14:textId="77777777" w:rsidR="00180EE3" w:rsidRDefault="00000000">
      <w:r>
        <w:t>1. Monitor pod logs:</w:t>
      </w:r>
    </w:p>
    <w:p w14:paraId="68B9695F" w14:textId="77777777" w:rsidR="00180EE3" w:rsidRDefault="00000000">
      <w:r>
        <w:rPr>
          <w:rFonts w:ascii="Courier New" w:hAnsi="Courier New"/>
        </w:rPr>
        <w:t>kubectl logs -f &lt;pod-name&gt; -n customer-accounts</w:t>
      </w:r>
    </w:p>
    <w:p w14:paraId="2C0C4C96" w14:textId="77777777" w:rsidR="00180EE3" w:rsidRDefault="00180EE3"/>
    <w:p w14:paraId="6EE2DF9F" w14:textId="77777777" w:rsidR="00180EE3" w:rsidRDefault="00000000">
      <w:r>
        <w:t>2. Check PVC usage:</w:t>
      </w:r>
    </w:p>
    <w:p w14:paraId="10A9BB65" w14:textId="4AFAE557" w:rsidR="00180EE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kubectl get </w:t>
      </w:r>
      <w:proofErr w:type="spellStart"/>
      <w:r>
        <w:rPr>
          <w:rFonts w:ascii="Courier New" w:hAnsi="Courier New"/>
        </w:rPr>
        <w:t>pvc</w:t>
      </w:r>
      <w:proofErr w:type="spellEnd"/>
      <w:r>
        <w:rPr>
          <w:rFonts w:ascii="Courier New" w:hAnsi="Courier New"/>
        </w:rPr>
        <w:t xml:space="preserve"> -n customer-accounts</w:t>
      </w:r>
    </w:p>
    <w:p w14:paraId="163D2A54" w14:textId="438D8553" w:rsidR="006B2B19" w:rsidRDefault="006B2B19">
      <w:pPr>
        <w:rPr>
          <w:rFonts w:ascii="Courier New" w:hAnsi="Courier New"/>
        </w:rPr>
      </w:pPr>
    </w:p>
    <w:p w14:paraId="27408C75" w14:textId="78DEFD9A" w:rsidR="006B2B19" w:rsidRDefault="006B2B19">
      <w:pPr>
        <w:rPr>
          <w:rFonts w:ascii="Courier New" w:hAnsi="Courier New"/>
        </w:rPr>
      </w:pPr>
      <w:r>
        <w:rPr>
          <w:rFonts w:ascii="Courier New" w:hAnsi="Courier New"/>
        </w:rPr>
        <w:t>Add Permissions in the role created by EKS:</w:t>
      </w:r>
    </w:p>
    <w:p w14:paraId="5A6BC007" w14:textId="77777777" w:rsidR="006B2B19" w:rsidRPr="006B2B19" w:rsidRDefault="006B2B19" w:rsidP="006B2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2B19">
        <w:rPr>
          <w:rFonts w:ascii="Times New Roman" w:eastAsia="Times New Roman" w:hAnsi="Times New Roman" w:cs="Times New Roman"/>
          <w:sz w:val="24"/>
          <w:szCs w:val="24"/>
        </w:rPr>
        <w:t>AmazonEBSCSIDriverPolicy</w:t>
      </w:r>
      <w:proofErr w:type="spellEnd"/>
    </w:p>
    <w:p w14:paraId="1DB3EBC4" w14:textId="77777777" w:rsidR="006B2B19" w:rsidRDefault="006B2B19"/>
    <w:sectPr w:rsidR="006B2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346770">
    <w:abstractNumId w:val="8"/>
  </w:num>
  <w:num w:numId="2" w16cid:durableId="2078287306">
    <w:abstractNumId w:val="6"/>
  </w:num>
  <w:num w:numId="3" w16cid:durableId="1624730873">
    <w:abstractNumId w:val="5"/>
  </w:num>
  <w:num w:numId="4" w16cid:durableId="806775011">
    <w:abstractNumId w:val="4"/>
  </w:num>
  <w:num w:numId="5" w16cid:durableId="1654600380">
    <w:abstractNumId w:val="7"/>
  </w:num>
  <w:num w:numId="6" w16cid:durableId="1413548391">
    <w:abstractNumId w:val="3"/>
  </w:num>
  <w:num w:numId="7" w16cid:durableId="1253396239">
    <w:abstractNumId w:val="2"/>
  </w:num>
  <w:num w:numId="8" w16cid:durableId="1142848776">
    <w:abstractNumId w:val="1"/>
  </w:num>
  <w:num w:numId="9" w16cid:durableId="66297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EE3"/>
    <w:rsid w:val="0029639D"/>
    <w:rsid w:val="00326F90"/>
    <w:rsid w:val="00447409"/>
    <w:rsid w:val="006B2B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657E9"/>
  <w14:defaultImageDpi w14:val="300"/>
  <w15:docId w15:val="{E8926994-6EB7-1E41-99DE-DE4CA566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Gajjela, Vyshnavi</cp:lastModifiedBy>
  <cp:revision>2</cp:revision>
  <dcterms:created xsi:type="dcterms:W3CDTF">2024-12-12T16:15:00Z</dcterms:created>
  <dcterms:modified xsi:type="dcterms:W3CDTF">2024-12-12T16:15:00Z</dcterms:modified>
  <cp:category/>
</cp:coreProperties>
</file>