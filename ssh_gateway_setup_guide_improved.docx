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AA3BA" w14:textId="77777777" w:rsidR="00444634" w:rsidRDefault="00000000">
      <w:pPr>
        <w:pStyle w:val="Heading1"/>
      </w:pPr>
      <w:r>
        <w:t>Setting Up an EKS Cluster and SSH Gateway on Kubernetes: Step-by-Step Guide</w:t>
      </w:r>
    </w:p>
    <w:p w14:paraId="038801B9" w14:textId="77777777" w:rsidR="00444634" w:rsidRDefault="00000000">
      <w:r>
        <w:br/>
      </w:r>
    </w:p>
    <w:p w14:paraId="13B6C018" w14:textId="77777777" w:rsidR="00444634" w:rsidRDefault="00000000">
      <w:r>
        <w:t>This document provides a comprehensive guide for setting up an Amazon Elastic Kubernetes Service (EKS) cluster and configuring a Kubernetes-based SSH gateway for secure customer access. Each step is explained in detail to ensure successful implementation.</w:t>
      </w:r>
    </w:p>
    <w:p w14:paraId="64F420CC" w14:textId="77777777" w:rsidR="00444634" w:rsidRDefault="00000000">
      <w:pPr>
        <w:pStyle w:val="Heading2"/>
      </w:pPr>
      <w:r>
        <w:t>Step 1: Create an EKS Cluster</w:t>
      </w:r>
    </w:p>
    <w:p w14:paraId="049B2846" w14:textId="77777777" w:rsidR="00444634" w:rsidRDefault="00000000">
      <w:pPr>
        <w:pStyle w:val="IntenseQuote"/>
      </w:pPr>
      <w:r>
        <w:t>Purpose: To set up a Kubernetes cluster on AWS to manage and deploy your SSH gateway.</w:t>
      </w:r>
    </w:p>
    <w:p w14:paraId="4F64CA10" w14:textId="77777777" w:rsidR="00444634" w:rsidRDefault="00000000">
      <w:pPr>
        <w:pStyle w:val="Heading3"/>
      </w:pPr>
      <w:r>
        <w:t>Steps:</w:t>
      </w:r>
    </w:p>
    <w:p w14:paraId="68A8B056" w14:textId="77777777" w:rsidR="00444634" w:rsidRDefault="00000000">
      <w:pPr>
        <w:pStyle w:val="ListBullet"/>
      </w:pPr>
      <w:r>
        <w:t>Create the cluster using `eksctl`:</w:t>
      </w:r>
      <w:r>
        <w:br/>
        <w:t xml:space="preserve">    eksctl create cluster --name ssh-customer-cluster --region us-east-1 --nodes 3</w:t>
      </w:r>
      <w:r>
        <w:br/>
        <w:t xml:space="preserve">    - Nodes: Number of EC2 instances that will run your Kubernetes pods.</w:t>
      </w:r>
      <w:r>
        <w:br/>
        <w:t xml:space="preserve">    - Region: AWS region where the cluster will reside.</w:t>
      </w:r>
    </w:p>
    <w:p w14:paraId="2A81BBFE" w14:textId="77777777" w:rsidR="00444634" w:rsidRDefault="00000000">
      <w:pPr>
        <w:pStyle w:val="ListBullet"/>
      </w:pPr>
      <w:r>
        <w:t>Verify the cluster status:</w:t>
      </w:r>
      <w:r>
        <w:br/>
        <w:t xml:space="preserve">    aws eks describe-cluster --name ssh-customer-cluster --query 'cluster.status'</w:t>
      </w:r>
      <w:r>
        <w:br/>
        <w:t xml:space="preserve">    - Ensure the cluster is active.</w:t>
      </w:r>
    </w:p>
    <w:p w14:paraId="4E15D690" w14:textId="77777777" w:rsidR="00444634" w:rsidRDefault="00000000">
      <w:pPr>
        <w:pStyle w:val="ListBullet"/>
      </w:pPr>
      <w:r>
        <w:t>Configure `kubectl` to connect to the cluster:</w:t>
      </w:r>
      <w:r>
        <w:br/>
        <w:t xml:space="preserve">    aws eks update-kubeconfig --region us-east-1 --name ssh-customer-cluster</w:t>
      </w:r>
    </w:p>
    <w:p w14:paraId="36D5439B" w14:textId="77777777" w:rsidR="00444634" w:rsidRDefault="00000000">
      <w:pPr>
        <w:pStyle w:val="ListBullet"/>
      </w:pPr>
      <w:r>
        <w:t>Verify connectivity:</w:t>
      </w:r>
      <w:r>
        <w:br/>
        <w:t xml:space="preserve">    kubectl get nodes</w:t>
      </w:r>
    </w:p>
    <w:p w14:paraId="2E8F5D5D" w14:textId="77777777" w:rsidR="00444634" w:rsidRDefault="00000000">
      <w:pPr>
        <w:pStyle w:val="Heading2"/>
      </w:pPr>
      <w:r>
        <w:t>Step 2: Create a Storage Class</w:t>
      </w:r>
    </w:p>
    <w:p w14:paraId="4CFD7A46" w14:textId="77777777" w:rsidR="00444634" w:rsidRDefault="00000000">
      <w:pPr>
        <w:pStyle w:val="IntenseQuote"/>
      </w:pPr>
      <w:r>
        <w:t>Purpose: To define how Kubernetes dynamically provisions storage for customer data.</w:t>
      </w:r>
    </w:p>
    <w:p w14:paraId="33489FD4" w14:textId="77777777" w:rsidR="00444634" w:rsidRDefault="00000000">
      <w:pPr>
        <w:pStyle w:val="Heading3"/>
      </w:pPr>
      <w:r>
        <w:t>Steps:</w:t>
      </w:r>
    </w:p>
    <w:p w14:paraId="04285E0A" w14:textId="77777777" w:rsidR="00444634" w:rsidRDefault="00000000">
      <w:pPr>
        <w:pStyle w:val="ListBullet"/>
      </w:pPr>
      <w:r>
        <w:t>Create the StorageClass YAML file as shown below:</w:t>
      </w:r>
      <w:r>
        <w:br/>
        <w:t xml:space="preserve">    apiVersion: storage.k8s.io/v1</w:t>
      </w:r>
      <w:r>
        <w:br/>
        <w:t xml:space="preserve">    kind: StorageClass</w:t>
      </w:r>
      <w:r>
        <w:br/>
        <w:t xml:space="preserve">    metadata:</w:t>
      </w:r>
      <w:r>
        <w:br/>
        <w:t xml:space="preserve">      name: standard</w:t>
      </w:r>
      <w:r>
        <w:br/>
        <w:t xml:space="preserve">    provisioner: ebs.csi.aws.com</w:t>
      </w:r>
      <w:r>
        <w:br/>
        <w:t xml:space="preserve">    parameters:</w:t>
      </w:r>
      <w:r>
        <w:br/>
      </w:r>
      <w:r>
        <w:lastRenderedPageBreak/>
        <w:t xml:space="preserve">      type: gp2</w:t>
      </w:r>
      <w:r>
        <w:br/>
        <w:t xml:space="preserve">    reclaimPolicy: Delete</w:t>
      </w:r>
      <w:r>
        <w:br/>
        <w:t xml:space="preserve">    volumeBindingMode: Immediate</w:t>
      </w:r>
    </w:p>
    <w:p w14:paraId="1BAC46D4" w14:textId="77777777" w:rsidR="00444634" w:rsidRDefault="00000000">
      <w:pPr>
        <w:pStyle w:val="ListBullet"/>
      </w:pPr>
      <w:r>
        <w:t>Apply the StorageClass:</w:t>
      </w:r>
      <w:r>
        <w:br/>
        <w:t xml:space="preserve">    kubectl apply -f storageclass.yaml</w:t>
      </w:r>
    </w:p>
    <w:p w14:paraId="3B25F866" w14:textId="77777777" w:rsidR="00444634" w:rsidRDefault="00000000">
      <w:pPr>
        <w:pStyle w:val="ListBullet"/>
      </w:pPr>
      <w:r>
        <w:t>Verify the StorageClass:</w:t>
      </w:r>
      <w:r>
        <w:br/>
        <w:t xml:space="preserve">    kubectl get storageclass</w:t>
      </w:r>
    </w:p>
    <w:sectPr w:rsidR="004446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6451623">
    <w:abstractNumId w:val="8"/>
  </w:num>
  <w:num w:numId="2" w16cid:durableId="683824295">
    <w:abstractNumId w:val="6"/>
  </w:num>
  <w:num w:numId="3" w16cid:durableId="2166357">
    <w:abstractNumId w:val="5"/>
  </w:num>
  <w:num w:numId="4" w16cid:durableId="409809973">
    <w:abstractNumId w:val="4"/>
  </w:num>
  <w:num w:numId="5" w16cid:durableId="1302229659">
    <w:abstractNumId w:val="7"/>
  </w:num>
  <w:num w:numId="6" w16cid:durableId="1936088207">
    <w:abstractNumId w:val="3"/>
  </w:num>
  <w:num w:numId="7" w16cid:durableId="1951206384">
    <w:abstractNumId w:val="2"/>
  </w:num>
  <w:num w:numId="8" w16cid:durableId="344089438">
    <w:abstractNumId w:val="1"/>
  </w:num>
  <w:num w:numId="9" w16cid:durableId="1747799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44634"/>
    <w:rsid w:val="00AA1D8D"/>
    <w:rsid w:val="00B47730"/>
    <w:rsid w:val="00CB0664"/>
    <w:rsid w:val="00F031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8067AD"/>
  <w14:defaultImageDpi w14:val="300"/>
  <w15:docId w15:val="{E8926994-6EB7-1E41-99DE-DE4CA566E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Gajjela, Vyshnavi</cp:lastModifiedBy>
  <cp:revision>2</cp:revision>
  <dcterms:created xsi:type="dcterms:W3CDTF">2024-12-11T22:35:00Z</dcterms:created>
  <dcterms:modified xsi:type="dcterms:W3CDTF">2024-12-11T22:35:00Z</dcterms:modified>
  <cp:category/>
</cp:coreProperties>
</file>